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王伟叶(00:00:03): 今天参考的话。就可以继续参考。呃，现在在共享的是我的电脑屏幕啊，就是可以两指拉大缩小。可以拉我就挑这么大。好吧呃，今天我们的开会的。一起啊，主要是就是我来大概展示一下。如果我来做一个单元的。单元教学目标和课时目标设计的话。我会依照一个怎样的路径？呃，因为我想就是先有一个展示之后的话。大家的这个工作的这个方式可能会比较接近，然后出品的这个成品呢，可能会。</w:t>
      </w:r>
    </w:p>
    <w:p>
      <w:r>
        <w:t>王伟叶(00:00:51): 稍微整齐一些，后续的后续的这个为了格式方面的改动，当然也包括这些内容，后面的改动啊，可能可以稍微少一些。相当于这个0.1版本，就我来做。当然只是做一个开头，并不是把一个单元全部做掉。我今天选择的单元是函数单元，因为这个函数单元大家都知道，就是是我写的。两个单元之一不完全是。因为函数单元的组成比较复杂。那么说到这个函数单元，我想起来早上我看了一下网上那个。就是填报的那个表格就是每谁负责哪一部分的内容，我看好像已经有六位老师填报过了。另外还有三位老师还没有填报。留下的好像都是些疑难杂症了，那么三位还没有填补的老师请抓紧时间好吧，请抓紧时间。然后工作节点的话，我们把这个工作流程大致介绍一下，以后再说。</w:t>
      </w:r>
    </w:p>
    <w:p>
      <w:r>
        <w:t>王伟叶(00:01:46): 拜。呃我大概会。遵循一个这样的流程来进行一个单元的。单元教学目标设计。和课时目标课时教学目标设计首先我可能会去翻一下这个课程标准。呃，在翻课程之前，因为我们在这里的老师。呃的老师可能已经。比较。呃，擅长。这个可能大部分都没有接触过这个。所以说可能首先要先熟悉一下这个教材的内容，板块。</w:t>
      </w:r>
    </w:p>
    <w:p>
      <w:r>
        <w:t>王伟叶(00:02:21): 那么函数单元的话，实际上是散在。三个地方的。也不能说三个吧，两个地方。第一个地方是在第一侧里。呃，必修第一册。必修第一册从什么地方开始呢？必修第一册是从那个？密运算。指数运算对数运算。然后幂函数指数函数对数函数。就是已经是两个两章了，第三第四章。好，再加第五章的函数的概念性质及应用。</w:t>
      </w:r>
    </w:p>
    <w:p>
      <w:r>
        <w:t>王伟叶(00:02:50): 那么这个是第一个地方？然后第二个地方是在选择性必修的，第二册当然我们现在原则上来说，还没有。面试。第二册的最后一个单元。是导数及其应用。当然我们之前有些老师参加过某项工作，实际上已经看到过这个导数及其应用的一些一些内容了。嗯。那么也就是说，实际上我们的这个整个函数单元啊是要包括这两部分的内容的？这是我们在做这个单元设计之前单元教学目标续写之前先要明确的一点，这个单元到底包括什么？那么然后我会去翻课程标准呃课程标准里面关于函数实际上是这些内容。就是从新往后翻第一部分是在预备知识里面的，它不是在课程标准的函数的板块里面。</w:t>
      </w:r>
    </w:p>
    <w:p>
      <w:r>
        <w:t>王伟叶(00:03:42): 预备知识里面从函数观点看一元二次方程和一元二次不等式。叫互动批注。那意思。就这个。然后。这是一块。那么然后。在整个主题二里面啊，这个是主题一前面我们展示的是主题一就是预备知识的一部分内容。在我们的教材里面，实际上是放在第五章里面的。然后。主题二是完整的必修的函数部分，但是在必修函数部分里面课程标准的排布和我们教材的排布不完全相同。</w:t>
      </w:r>
    </w:p>
    <w:p>
      <w:r>
        <w:t>王伟叶(00:04:23): 尤其是里面我圈出了三角函数。实际上是在另外一个单元里面的，就是我们要把这块内容摘出来，然后放到另外一个单元里面去。那这其实是我们必修第二册的内容了。呃，这个是函数这一。个课程标准的单元的内容要求我们可以看到里面的三角函数，实际上跟我们关系不是特别大。又可以是其他单元的内容。然后接下来是些内容。内容内容。内容内容内容。就很快滚过去啊，我们就。不去细看了。</w:t>
      </w:r>
    </w:p>
    <w:p>
      <w:r>
        <w:t>王伟叶(00:04:58): 好，然后接下来这个表格这个表格实际上来自于课程标准中的呃选择性必修的主题。它的主题一是函数。然后这个函数分了两块内容。一块是数列。我们现在高一，高二其实数列都已经交过了。数列实际上是在选择性必修一，这一本书里面的。一的最后是数列。然后在选择性必修二这本还没有面试的书里面是一元函数的导数及其应用。我们要的是一元函数导数及应用。数列是一个比较小的单独的单元。做数列的老师可能比较幸福啊，因为这个数列的课时就相当少。</w:t>
      </w:r>
    </w:p>
    <w:p>
      <w:r>
        <w:t>王伟叶(00:05:38): 好了然后是。这个一元函数导数及其应用的一些。就是目标要求。那么这个是课程标准中的我们需要熟悉的内容。然后接下来我们来看基本要求。基本要求我在群里面应该已经发过了呃，如果没有拿到或者说还不知道在哪里的话，实际上。在我们的工作的那个指南里面就今天会发一个新的工作指南。然后里面会有一些链接，这个链接上你可以拿到这里面，今天我寄到的所有的书。当然是扫描稿扫描稿。呃。基本要求的话，对于这一单元，因为基本要求这段元正好也是我写的啊。</w:t>
      </w:r>
    </w:p>
    <w:p>
      <w:r>
        <w:t>王伟叶(00:06:17): 所以说基本要求这一单元的这个要求例举啊。实际上指的就是这一单元学生通过学习。要掌握的一些知识技能和方法。这可以看成是我们写单元教学目标的一个指导。嗯，要求列举他是这样分的呃指数。它是按照这个教材的节来分的。对数幂函数指数，函数，对数函数。然后函数。函数的概念。然后函数的基本性质，函数的应用都可以看到这个前面这个几点几啊？其实正好正好对应到那个教材上的。</w:t>
      </w:r>
    </w:p>
    <w:p>
      <w:r>
        <w:t>王伟叶(00:07:00): 然后这里有一些打星号的在基本要求上。基本要求打星号的这个内容指的不是选学内容。指的是选择性必修，内容。所以说对我们来说同样是要的就它的地位和前面的不打型号的是完全一样的。那么有选学内容吗？其实是有的。在呃函数的应用后面，其实是有那个的有什么呢？呃，其实是有反函数。但是反函数大家可以看到。在这个基本要求里面就没有提到。好了那么这个是函数，这个单元的我们能够参考的一些就是。比较权威的材料。</w:t>
      </w:r>
    </w:p>
    <w:p>
      <w:r>
        <w:t>王伟叶(00:07:42): 有课程标准和基本要求。然后我读了一下以后感觉啊太多了。这个单元的这个知识啊，实在是太多了。呃所以说我就觉得如果是一节一个单元教学课的话。那么这就违背我们一开始说的大家可能读过，可能没读过啊，就是我希望就是每一节的这个单元教学目标。不要超过八个。那如果按照上面这个基本要求的划分的话。一切一个至少。只要有11个。所以说我们还要规定。那么单元教学目标。</w:t>
      </w:r>
    </w:p>
    <w:p>
      <w:r>
        <w:t>王伟叶(00:08:16): 我认为可以是稍微虚一点的。因为具体的落实啊，会落实到一个个的课时教学目标里面去。所以说在稍微我就建议，但是啊，不是必须的。就带有一些教学路径的描述等会什么叫做教学路径的描述，我会解释。然后这个描述当然是要结合教材的结构，因为我们最后这个目标是为我们学生的这个学习新教材用的。再翻一下吧。过了一下。呃呃。我就考虑啊，我个人考虑了当然那个好像函数现在是老师认领了是吧？我个人考虑可以分为以下几个板块，当然你在写的时候如果觉得这个不合适。可以继续调整这只是一个。</w:t>
      </w:r>
    </w:p>
    <w:p>
      <w:r>
        <w:t>王伟叶(00:09:00): 不是一个要从这个发展的，一个例子。啊，我就考虑分以下的六个板块。然后每个板块一条单元教学目标。但是就是到底分几个板块，然后每个板块这个不是绝对的。根据具体的情况可以做些具体的分解。只要我们这个单元目标写的稍微大一些。就可以了，不要到时候一个课时。一个目标，一个目标。这个肯定不行，对不对，稍微大一些。然后要求是这些单元教学目标全部写完，以后。要把这个基本要求里面的这些目标啊。</w:t>
      </w:r>
    </w:p>
    <w:p>
      <w:r>
        <w:t>王伟叶(00:09:36): 要全部覆盖，但这个覆盖不是指这个文字上的覆盖啊！就是这个含义上的完全覆盖就它里面提到的要求。我们在。单元教学目标里面都提到或者牵涉过了那么就可以了。啊，那么所以说我分成一下。六个板块。第一个板块是把三两节放在一起了，就是对数的运算。第二个板块是三类，基本初等函数也就是把函数指数，函数对数函数放在一起了。第三节是函数的概念和基本性质。就是把第五章的前半部分拿出来。第四节是函数在数学领域和现实领域的应用。</w:t>
      </w:r>
    </w:p>
    <w:p>
      <w:r>
        <w:t>王伟叶(00:10:17): 那么在这部分里面，实际上主要是。第五章第三节的应用部分的内容，因为教材上的应用其实已经牵涉到数学领域和现实领域了。当然我还会把反函数也放到这个数学在函数在数学领域和现实领域的应用当中去。因为实际上现在对学生来说的话，运算是从反函数导出的。然后函数的概念和运算性质作为第五个板块，然后倒数的概念和性质作为第五个板块应用。作为第六个板块，但这个分可能不完全合理啊。可能的时候或者其他老师在的时候会觉得有些更好的想法，那么一定要把这更好的想法展示出来。然后里面有一个原则，就是我们希望这个。呃，教学要求方面要求就单元教学目标方面啊。必修和选择性必修要分开。否则到时候处理起来会非常困难。好了然后我们开始来续写单元目标。</w:t>
      </w:r>
    </w:p>
    <w:p>
      <w:r>
        <w:t>王伟叶(00:11:14): 然后我随便写了一个啊，可能可能不是很很合理，正确。我就用那个三类基本初等函数就是我刚才划分的六个板块中的第二个为例。嗯。那么我写的是这样。通过具体的数学情境的实例。结合密。指数与对数的运算。因为实际上在学习三类基本初等函数的时候，学生们已经学过的运算了。然后引入幂函数指数函数与对数函数的概念。精力借助计算器和或计算器计算机等信息技术工具。做这些函数图像的过程。</w:t>
      </w:r>
    </w:p>
    <w:p>
      <w:r>
        <w:t>王伟叶(00:11:53): 通过图像认识函数的一些基本性质。那这个是指从行的角度去？呃，认识和记忆基本性质。接下来是从数的角度，经历用代数语言表达性质。然后用代数方法证明性质的过程。这个实际上是和教材对应的教材上是有这个这一部分的，这个代的描述和证明的。在过程中初步感悟如何用代数语言描述几何特征？而这里初步感悟是指就是对于具体的函数而言，并没有上升到一般。然后在具体的现实行径中学习用指数和对数函数模型。描述现实世界那么这个是指这三类函数的应用？那么这个就是我写的第二个板块的一个单元单元教学目标。</w:t>
      </w:r>
    </w:p>
    <w:p>
      <w:r>
        <w:t>王伟叶(00:12:42): 那么这个目标在我所呃给出的这个格式里面就是按照这个方式来写。实际上在这个这部分里面，我们只需要填两部分就行了，第一部分。目标编码。第二部分是这个目标内容。目标内容很容易。就是把上面这些文字。呃，下来粘贴进来就可以了。然后有一个事情就是我不知道呃，如果说在这个我的里面打公事。然后放到其他平台上去的话，会不会公司消失，因为有些平台可能就会消失。所以说这个目标的内容请尽量使用中文和英文书写，不要有任何的公式。有的话有可能就会转来转去转来转去就没有了，到后面就要去。</w:t>
      </w:r>
    </w:p>
    <w:p>
      <w:r>
        <w:t>王伟叶(00:13:29): 尽量用。中文英文如果说实在要打工时的话。那么用的输入方式，比如说平方就打一个，然后再打个二。就是那个就那个上上上面那个上面那个。用线性的方式来输入这个公式，不要用那个公式的方式来输入公式好吧。好就是第一部分，我们要填的。然后第二部分要填的是那个目标编码，那么按照之前的。规矩。就首先表示。单元教学目标。然后后面两位数零一到零九。</w:t>
      </w:r>
    </w:p>
    <w:p>
      <w:r>
        <w:t>王伟叶(00:14:02): 表示是第几单元？后面三位数这里是零零二。表示是这个单元的第几个目标。这个是就是有零二零零一的。第二单元第一个目标。这个三位数不是按照。跨单元排的是同单元内排的。最后是B。一是指必求。那么如果是选择性的话，就是X。那么对于第二单元的老师来说的话。</w:t>
      </w:r>
    </w:p>
    <w:p>
      <w:r>
        <w:t>王伟叶(00:14:30): S。嗯。这个。单元的教学目标最后就会成为这样，刚才我们画了六个板块，那么可能写六个单元。第一个单元教学目标是六个单元教学目标。第一个是D零，二零零一比一。那么针对的是指数对数运算的一个单元目标。啊，第二个就是我们刚才写的。第三个是D零，二零零三比。针对的是函数的概念和基本性质的单位，目标。第四个是D零二零零四比针对的是函数，在教学和现实情境的应用的单元教学目标。</w:t>
      </w:r>
    </w:p>
    <w:p>
      <w:r>
        <w:t>王伟叶(00:15:06): 第五个有点不一样，它是零，二零零五X了。因为到里面是选择性必修的内容了，所以说是二零零五X。注意，不是零零一X是零零五X。第六个是二零零六，那么这样的话，单元教学目标。就。把这个内容填进去。就完成了，注意填完以后要覆盖掉基本要求里面的所有的内容。不过老师在这方面有什么问题吗？学会说晕了。还有还有还有有些什么问题呃，如果觉得有什么细节方面没有。听清楚的话可以指出。</w:t>
      </w:r>
    </w:p>
    <w:p>
      <w:r>
        <w:t>王伟叶(00:15:55): 在什么环节大致？在这里我给了。怎么说就是嗯，大概两个环节吧，第一个是去参考那个课程标准和基本要求。然后想好自己有几个板块。第二个就是在每个板块里面写好一条单元教学目标。我学会问敌是什么？是指单元教学目标。就是低然后因为后面还有课时教学目标。往后拖一点。课时教学目标我们这里会有K。啊对对对，就是拼音的缩写。</w:t>
      </w:r>
    </w:p>
    <w:p>
      <w:r>
        <w:t>王伟叶(00:16:32): 我们土一点就不要用英文了。咳。唉。啊，这个具体要写到什么程度的话可以在开始写了以后再跟我交流，比如说可以写一条，然后我们来交流一下。呃是不是要增加是不是要删减之类的？大概明白要做些什么事情吗？单元教学目标。就我们。至少统一的写法，否则到后面会会乱。哪位老师还有什么疑问，我们现在先提出来好吧，不要到开始做了再拖。因为时间挺紧张的，嗯。现在是3月中旬了，我希望能够在一个月之内。</w:t>
      </w:r>
    </w:p>
    <w:p>
      <w:r>
        <w:t>王伟叶(00:17:16): 把这个单元教学目标。我们都梳理好。这就一五在大概三星期之内。我们就要把这个大概写好了因为写好，我还要看还要通。然后到4月中旬开始我们就开始一刻时，一刻时的写。课时教学目标了啊，当然这个文档很快就给给大家了。就是开完会以后我就会把这个文档发到群里面。是。哦，其他还有什么问题吗？啊没有问题，我们就继续来。到课时教学目标的这个书写上来。</w:t>
      </w:r>
    </w:p>
    <w:p>
      <w:r>
        <w:t>王伟叶(00:17:54): T。那我们先回忆一下，回顾一下啊，刚才写的单元教学目标啊，有这个黄色的字。就我个人感觉，其实这里面有一些实的东西，但是还是有些虚的东西的。然后接下来我们要看课时教学目标了。教学目标的写起来可能比单元教学目标要更加复杂一些，因为它更实，所以说我们就必须要非常谨慎。到底什么是要的？什么是不要的，因为我们说这个是是定基调的，对教学要定基调的。所以说什么东西要什么东西不要一定要非常非常谨慎。那么我在做这件事情的时候啊，我的工作流程会是这个样子的。首先是划分课时就是我的这个单元里面一共有多少个课时。那么我第一个参考的事情自然是教材，也就是空中课堂的划分方式。那么空中课堂的这个文件我在。</w:t>
      </w:r>
    </w:p>
    <w:p>
      <w:r>
        <w:t>王伟叶(00:18:46): 那个工作指南里面。有一个链接大家可以去看我几年级的第几节课，年级的第几节课。大家去看就行了。这个而且后面都有这个。课程的名字，所以说你目了然的。就这个单元在空中课堂里面有几节课，这个划分方式其实和。教材基本上是一样的。S。然后嗯。我们可以看一下这个基本要求。基本要求上也有一个课时数。</w:t>
      </w:r>
    </w:p>
    <w:p>
      <w:r>
        <w:t>王伟叶(00:19:14): 基本要求上的课时数是一不包含复习课。二原则上也不包含打星号这个星号不是指那个。基本要求的信号啊，是指教材上的信号，也就是课程标准，没有没有要求的。包括反函数啊，包括数学归纳法啊，包括复数的三角形式啊等等等等这些课都是不包含进去的。所以说对于我们学校而言的话。可能要适当添加一些。比如说函数单元的反函数的两个核时，我们就应该添加到这个。添加到这个就是我们的课时目标的，这个课时里面去课时划分里面去。也就是说这个单元的课时数可能会比基本上略多一点。如果觉得这个。呃，基本要求的，这个课时数已经够了。</w:t>
      </w:r>
    </w:p>
    <w:p>
      <w:r>
        <w:t>王伟叶(00:19:59): 那么就把这个内容放到应该放的地方去，或者把前面的内容压缩，这也是可以的。呃，然后再看一下这个单元，因为刚才我们写的是第二个板块。那么第一个板块就是密运算指数运算和对数运算。在。空中课堂里面是五个课室。非常夸张，因为实在是太紧张了。有个课室，所以说我们的这个。板块第二个板块。第二个板块的课时应该是从本单元的第六课时开始的。本台的第六课室。就是幂函数一。</w:t>
      </w:r>
    </w:p>
    <w:p>
      <w:r>
        <w:t>王伟叶(00:20:43): 我们就以这节课为例。来我来展示一下我是如何来尝试初步的这个课时教学目标的。没有划分后面这个那个目标代码就没法，没法写。好，首先我看了空中课堂的课时教学目标。这个空中课堂的课时教学目标是一个TXT文件已经发给大家了。大家可以参考一下。看完空中课堂的教学目标以后我读一遍啊，出发，具体的具体理解的概念。啊，那么就是一般的概念了。也就是说不需要。这是他的教学目标。然后第二条理解，密函数的图像的概念。</w:t>
      </w:r>
    </w:p>
    <w:p>
      <w:r>
        <w:t>王伟叶(00:21:35): 能用描点法做出具体的幂函数的大致图像。第三条通过研究具体的幂函数的图像的对称性。啊，所以说这里面只有对称性的要求，没有那个单调性的要求。经历从几何直观到代数说理的过程，体会塑形结合的思想方法。给大家记一下这三个目标，然后我们一起来看教材。药材。就这一把教材拿出来了，我已经截下来了。可能不是很清楚啊，大一点可能看清楚。就是用什么什么正比例函数反比例函数。以后得定义这个正好对应了解那个什么概念。接下来确认这个框指的是求一些具体的函数的定义。</w:t>
      </w:r>
    </w:p>
    <w:p>
      <w:r>
        <w:t>王伟叶(00:22:29): S。我们可以看到这真的是三个具体的函数，并没有说到一般的。然后求好以后马上就开始做图。我们在做函数图像的时候，实际上是列表秒点，然后提到了计算器。那么然后画出大致的图像？图像画好以后。那么然后发现这个函数图像是关于原点对称的。然后大致说了一下为什么这个函数的图像是对称呢？就是有一个说理的过程。那么这就是所谓的用代数方法来研究几何对象？然后三次方以后再来了个三分二次方。那么经历的过程跟三次方是类似的。</w:t>
      </w:r>
    </w:p>
    <w:p>
      <w:r>
        <w:t>王伟叶(00:23:12): 然后也证明了这个函数的图像的对称性。正好啊，一个是函数，一个是函数。然后看完以后是练习第一个练习是概念相关的练习。第二个练习是球密函数的定义域画图像的练习。第三个练习，我圈出来了因为这个第三个练习的要求明显比教材的前面要高。因为它几乎是一个反问题。并不是去。求某个具体的函数的，而是已知。那就相当于说实际上你需要大致的制造一些一般的结论。才可以做。那么这个是对教材的研究，我们发现教材和这个空中课堂的目标啊，基本上是一致的。</w:t>
      </w:r>
    </w:p>
    <w:p>
      <w:r>
        <w:t>王伟叶(00:23:55): 有些细微的小差别。说了。然后接下来我们要干嘛呢，接下来我想我要看空中课堂，对不对？这节课我要稍微浏览一下空中课堂老师是怎么说的？人教材有什么差别？但是直接看个空中的视频对我来说太痛苦了。蛮长的。呃，20几分钟甚至30几分钟。然后看的话太痛苦，如果不是的话，那你还好一点。然后这里提供大家一个方法啊。就我至少已经试过这样子干了。就是我其实并不关心这个老师在空中课堂里面怎么讲。</w:t>
      </w:r>
    </w:p>
    <w:p>
      <w:r>
        <w:t>王伟叶(00:24:33): 至少在这个时刻，我并不关心他。我只关心老师在上课的时候概念肯定大同小异。如果有明显的超出教材的一些内容的话，它肯定会在PPT上展示出来的。所以说我就把这个视频做截图。每十秒截一张图。如果是一个三十分钟的视频的话。每十秒结一张图大概就是360张图。很快的，两三分钟就能看完。我们就大致知道空中课堂的内容是什么了？截图可以用这个工具啊，不要真的十秒钟一个手续截啊。有个叫做一级的这样的一个呃很很通用非常非常通用的一个。</w:t>
      </w:r>
    </w:p>
    <w:p>
      <w:r>
        <w:t>王伟叶(00:25:21): 各平台通用的一个视频处理的软件。他可以把视频转码，压缩视频什么都可以的，还可以做视频截图。那么在命令行里面。输入。这样的一个命令，这个以后我们再研究需要的话可以单独研究。就可以把这个图截好了，如果说觉得截图有困难的话也可以我帮你截好这个很快的。然后截好图梳理一下空中课堂和教材的明显的差异。那么实际上呃，我看了一下发现空中课堂和教材没有什么明显的差异，在这节课上运气比较好。那么这些工作准备完以后，我大概思路就清楚了，这节课到底需要学生通过学习掌握些什么。支持目标。虽然我们现在的叫做单元教学目标和课时教学目标，但是我还是希望大家用学生为主体来写。</w:t>
      </w:r>
    </w:p>
    <w:p>
      <w:r>
        <w:t>王伟叶(00:26:07): 就是学会什么？了解什么掌握什么，而不是教学生什么教会什么。改成那个然后开始目标。我一共写了一二三四五六七八九个。课时课时目标单，课时的课时教学目标不设上限。你愿意写300个都行。这个课时教学目标我希望是。尽量不要能够再细分了。举个例子。比如说在集合那一节课里面就是集合的。那么如果你写条目标。</w:t>
      </w:r>
    </w:p>
    <w:p>
      <w:r>
        <w:t>王伟叶(00:26:48): 呃，掌握集合的交并补运算。那么这个目标就不是很友好。为什么呢？因为比如说我们以后出的题目通通是两个集合的交。那么你在写目标的时候掌握集合的交并补运算。那么然后学生这个题目都做对的。是不是意味着它的运算都掌握了呢？其实并没有。他可能只掌握了。如果把这个目标拆开，拆成掌握结合的交运算。掌握结合在上。掌握结合的不运算。</w:t>
      </w:r>
    </w:p>
    <w:p>
      <w:r>
        <w:t>王伟叶(00:27:19): 我们拆好以后。如果一个学生做的题目都是教运算的。这个目标其实还没有。所以说我就希望这个目标能够尽可能不要能够再细分了。就是目标本身越细越好。那么我写的目标是这样知道的概念。能分辨一个表达式是否私密函数的表达式？就很白啊，越白越好就不要去。不要做谜语，在课程目标上绝对不要做语言。你写什么别人一看就能懂就可以了。我这几条可能还不够达到这个标准，尽可能的摆。</w:t>
      </w:r>
    </w:p>
    <w:p>
      <w:r>
        <w:t>王伟叶(00:28:02): 就是学过的学生你能看懂每个老师都能一看就懂你是什么意思？第二条知道函数的定义域的概念，知道定义的概念就是第一次出现定义域。然后会求具体的幂函数的定义域。第三条根据幂函数的定义，能在一类幂指数中指出，满足条件的幂指数与不满足条件的幂指数。那么这个实际上就是对应上面这个。就练习的最后一题。若密函数Y等于什么什么的定义，为求M的值。有哪些指数是满足要求的，哪些是不满足要求的？就是。这就对应这道题。然后呃会用列表连线的方法绘制函数的图像。</w:t>
      </w:r>
    </w:p>
    <w:p>
      <w:r>
        <w:t>王伟叶(00:28:46): 这里没有提到计算机和计算机。因为这只是一个手段，而不是一个目的。如果真的要计算机和计算的话，可能要单独写一条目标。然后这条我写好以后划掉，会根据绘制的大致图像判断幂函数图像的对称性。为什么滑掉了呢？有两个原因。第一个原因是因为就是根据图像判断对称性，这件事情其实是初中的一个教训，目标。给你个图形这个图形对称。然后其次就是。这节课实际上处理的几乎都是具体的幂函数。所以说这个大致的图像肯定也是来自于具体的密函数的。我们的终极目标应该是让学生看到的具体的函数。</w:t>
      </w:r>
    </w:p>
    <w:p>
      <w:r>
        <w:t>王伟叶(00:29:36): 不通过图像就能知道这个函数是？有什么对称性的？然后再做图像的时候，甚至可以根据这个对称性。来进行另一半的图像的描绘。所以说实际上要根据图像判断幂函数图像的对称性好，像跟这节课的终极目标也是正好是相反的。好掉。好，接下来会用代数语言表达幂函数的图像。关于原点对称及关于原点不对称。我们很明显感觉到称难一点点。在大部分情况下，所以说这条其实可以拆啊，如果需要的话，我们可以拆。但是很明显，在这条里面，前面半部分更重要。因为教材上的例子都是对称而不是不对称。</w:t>
      </w:r>
    </w:p>
    <w:p>
      <w:r>
        <w:t>王伟叶(00:30:20): 然后下一条把原点改成Y轴。为什么要拆那么前面我已经讲过了，越细越好。然后后两条会用代数方法证明。前面是表达后面是证明，我把表达证明拆开来了，具体的函数的图像，关于原点对称和关于对称。我们这就是这节课的课时目标。这个很明显。比前面的单元学习目标要白很多，很多。一看就知道要学什么，学会什么。这是一个具体的知识，具体的技能，而不是一些比较虚的。一些感悟啊什么什么。对不对。</w:t>
      </w:r>
    </w:p>
    <w:p>
      <w:r>
        <w:t>王伟叶(00:30:54): 好了然后假如本单元前面的课时啊一共有35个课时目标。那么也就是说这节课的目标应该是第36个开始了，但是问题是我们在编码的时候啊，其实还是从零零一开始排的。教学目标的时候，实际上结构跟那个单元教学目标类似，但是要多一项多哪一项呢？就是多这个对应单元目标编码。我们说这个课时对呢是刚才六个板块中的第二个板块。函数指数函数与对数函数三类基本数等函数。我们第二个板块的这个。单元教学目标我们通通是D零二零零二B。可能会问你这个。内容不说了，就是把刚才我们写的那个字拷过来。课时目标编码和。单元目标的编码有些区别，第一个区别在这个。</w:t>
      </w:r>
    </w:p>
    <w:p>
      <w:r>
        <w:t>王伟叶(00:31:56): 投字母首字母这里是K表示是一个课时目标，为什么要有编码？是因为后面分类处理起来方便啊？然后以后我们拿出去的话，我们只要手里有个扣的。有一个手册。什么编码对应到什么可能是在线的，而不是一个本真的书。就可以很快的调出这个目标是什么了？然后。呃零二。是指第二单元？零，六是指这个单元的第六课时。是这个单元的第六课时。零零一是指这个课时的。</w:t>
      </w:r>
    </w:p>
    <w:p>
      <w:r>
        <w:t>王伟叶(00:32:32): 第一个目标。就说你看我放了三位数也就意味着如果说某个课是有100个目标，完全是可以被容纳下去的。刚才我说错了，我说不设上限，其实还是设上限。不能超过999个一课时不能超过999个课时目标。然后这是一块。呃，第二块。唯一的区别是这里是零零二。然后内容是不一样，别的都一样。然后在这些内容之外啊，大家在每个目标头上加个。课时教学目标表示开始了。E课时教学目标表示整个目标结束了，这是为了我后面。</w:t>
      </w:r>
    </w:p>
    <w:p>
      <w:r>
        <w:t>王伟叶(00:33:09): 邓哥。编程去自动处理用的啊？就处理起来会非常快，然后很快就能把这个目标都整合成一个很漂亮的表格出来。然后这个是一些目标。刚才我写了八个，好像那么就一共八个完成了。这个就是我们的任务，这个课时教学目标的任务大家可以先搁置一下。我们等到单元掉线目标完全梳理清楚了。我们再去认真的去续写这个课时教学目标。按照我的工作经验，大概一个小时。所以熟悉教材和教学内容的老师来说，一个小时写一个。课的课时教学目标可能已经封顶了。</w:t>
      </w:r>
    </w:p>
    <w:p>
      <w:r>
        <w:t>王伟叶(00:33:48): 不太可能写得更快。后续的工作也是非常繁重的。好吧。接下来。呃。说一下交作业的时间。呃，第一交作业的时候请大家交文本文件。因为我说过不要打公式。有通过交文本文件这个方式就点文件。导致了大家肯定没有办法打共识了，对不对？的文件啊，然后时间今天是星期一，3月14号。</w:t>
      </w:r>
    </w:p>
    <w:p>
      <w:r>
        <w:t>王伟叶(00:34:16): 呃我希望能够在4月中旬把单元教学目标搞定，所以说请大家。在4月份的第一周。好。4月份的第一周把单元教学目标的内容。其实每个单元不会超过八个，应该是蛮快的。把单元叫内容。嗯，写好以后。呃，在群里面发一下。越快越好。啊，算了，单独发给我吧，否则大家可能会很一个人两天交完了以后其他点，然后。做好以后单独发给我好吧，单独发给我。</w:t>
      </w:r>
    </w:p>
    <w:p>
      <w:r>
        <w:t>王伟叶(00:34:51): 然后还没有热领的这个单元啊，那个要？几位老师要抓紧时间了。哦，还有什么问题吗？那可以开麦说。不用打字，打字很麻烦。三星。大选择性必修。</w:t>
      </w:r>
    </w:p>
    <w:p>
      <w:r>
        <w:t>伍杨超(00:35:14): 嗯，那个导数你刚才说是必修选择性必修。</w:t>
      </w:r>
    </w:p>
    <w:p>
      <w:r>
        <w:t>王伟叶(00:35:15): 呃，我可能这个学期未必会。就反正倒数，如果没有的话就先空着。</w:t>
      </w:r>
    </w:p>
    <w:p>
      <w:r>
        <w:t>伍杨超(00:35:19): 因为到时候也会发电子版的对吧？</w:t>
      </w:r>
    </w:p>
    <w:p>
      <w:r>
        <w:t>王伟叶(00:35:20): 单元目标没问题的，因为大致的方向总是知道的。</w:t>
      </w:r>
    </w:p>
    <w:p>
      <w:r>
        <w:t>伍杨超(00:35:21): 还是之前？</w:t>
      </w:r>
    </w:p>
    <w:p>
      <w:r>
        <w:t>王伟叶(00:35:25): 来。</w:t>
      </w:r>
    </w:p>
    <w:p>
      <w:r>
        <w:t>伍杨超(00:35:25): 就。</w:t>
      </w:r>
    </w:p>
    <w:p>
      <w:r>
        <w:t>王伟叶(00:35:25): 哎，就课时的话我们可能搁置一下。</w:t>
      </w:r>
    </w:p>
    <w:p>
      <w:r>
        <w:t>伍杨超(00:35:27): 啊。</w:t>
      </w:r>
    </w:p>
    <w:p>
      <w:r>
        <w:t>王伟叶(00:35:28): 吉他老师还有什么问题吗？如果呃没有什么问题的话。</w:t>
      </w:r>
    </w:p>
    <w:p>
      <w:r>
        <w:t>伍杨超(00:35:30): 嗯，好的。</w:t>
      </w:r>
    </w:p>
    <w:p>
      <w:r>
        <w:t>王伟叶(00:35:53): 那么接下来我就把今天开会的一些材料发到群里面。好吧。然后麻烦大家啊，因为这个事情确实就是。白白添了一件事情，要去做。最近也很忙，因为这个刚刚到线上嘛，各种麻烦的事情大家都可能还不太适应，今天第一天上课肯定也很累。啊，可以先休息一段时间。熟悉了以后再开始做目标的这个工作三礼拜时间应该还是比较充裕的啊！好了那么今天我们的会就开到这里了，好大家辛苦啊！辛苦吧。好，再见。哎呀。</w:t>
      </w:r>
    </w:p>
    <w:p>
      <w:r>
        <w:t>王伟叶(00:36:29): 呃。</w:t>
      </w:r>
    </w:p>
    <w:p>
      <w:r>
        <w:br w:type="page"/>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drawing>
        <wp:inline xmlns:a="http://schemas.openxmlformats.org/drawingml/2006/main" xmlns:pic="http://schemas.openxmlformats.org/drawingml/2006/picture">
          <wp:extent cx="1270000" cy="11545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1270000" cy="115455"/>
                  </a:xfrm>
                  <a:prstGeom prst="rect"/>
                </pic:spPr>
              </pic:pic>
            </a:graphicData>
          </a:graphic>
        </wp:inline>
      </w:drawing>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